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PromptFlowAI – Research Prompt Pack</w:t>
      </w:r>
    </w:p>
    <w:p>
      <w:r>
        <w:t>This document includes a curated collection of research-oriented prompts designed to assist students, researchers, and academic professionals in generating high-quality content with generative AI tools. Each prompt is tailored to specific tasks in academic writing and research development.</w:t>
      </w:r>
    </w:p>
    <w:p>
      <w:pPr>
        <w:pStyle w:val="Heading2"/>
      </w:pPr>
      <w:r>
        <w:t>1. Generate a research abstract</w:t>
      </w:r>
    </w:p>
    <w:p>
      <w:r>
        <w:t>Category: Research</w:t>
      </w:r>
    </w:p>
    <w:p>
      <w:r>
        <w:t>Generate a concise and academic-style abstract for a research paper about {topic}. The tone should be formal and suitable for publication.</w:t>
      </w:r>
    </w:p>
    <w:p>
      <w:pPr>
        <w:pStyle w:val="Heading2"/>
      </w:pPr>
      <w:r>
        <w:t>2. Summarize a scientific article</w:t>
      </w:r>
    </w:p>
    <w:p>
      <w:r>
        <w:t>Category: Research</w:t>
      </w:r>
    </w:p>
    <w:p>
      <w:r>
        <w:t>Summarize the key points and findings of the following scientific article: {input}. Use a formal academic tone.</w:t>
      </w:r>
    </w:p>
    <w:p>
      <w:pPr>
        <w:pStyle w:val="Heading2"/>
      </w:pPr>
      <w:r>
        <w:t>3. Create a research introduction</w:t>
      </w:r>
    </w:p>
    <w:p>
      <w:r>
        <w:t>Category: Research</w:t>
      </w:r>
    </w:p>
    <w:p>
      <w:r>
        <w:t>Write an introduction section for a research paper on {topic}. Include the background, problem statement, and objectives.</w:t>
      </w:r>
    </w:p>
    <w:p>
      <w:pPr>
        <w:pStyle w:val="Heading2"/>
      </w:pPr>
      <w:r>
        <w:t>4. Generate research questions</w:t>
      </w:r>
    </w:p>
    <w:p>
      <w:r>
        <w:t>Category: Research</w:t>
      </w:r>
    </w:p>
    <w:p>
      <w:r>
        <w:t>Formulate 3–5 research questions based on the topic: {topic}. Make them specific, clear, and researchable.</w:t>
      </w:r>
    </w:p>
    <w:p>
      <w:pPr>
        <w:pStyle w:val="Heading2"/>
      </w:pPr>
      <w:r>
        <w:t>5. Design a methodology section</w:t>
      </w:r>
    </w:p>
    <w:p>
      <w:r>
        <w:t>Category: Research</w:t>
      </w:r>
    </w:p>
    <w:p>
      <w:r>
        <w:t>Write a methodology section for a study on {topic}. Include details on design, data collection, and analysis.</w:t>
      </w:r>
    </w:p>
    <w:p>
      <w:pPr>
        <w:pStyle w:val="Heading2"/>
      </w:pPr>
      <w:r>
        <w:t>6. Paraphrase academic paragraph</w:t>
      </w:r>
    </w:p>
    <w:p>
      <w:r>
        <w:t>Category: Research</w:t>
      </w:r>
    </w:p>
    <w:p>
      <w:r>
        <w:t>Paraphrase the following academic paragraph while maintaining its technical accuracy: {input}.</w:t>
      </w:r>
    </w:p>
    <w:p>
      <w:pPr>
        <w:pStyle w:val="Heading2"/>
      </w:pPr>
      <w:r>
        <w:t>7. Generate literature review prompts</w:t>
      </w:r>
    </w:p>
    <w:p>
      <w:r>
        <w:t>Category: Research</w:t>
      </w:r>
    </w:p>
    <w:p>
      <w:r>
        <w:t>Create a prompt for summarizing literature on the topic: {topic}. Include keywords, timeline, and academic focus.</w:t>
      </w:r>
    </w:p>
    <w:p>
      <w:pPr>
        <w:pStyle w:val="Heading2"/>
      </w:pPr>
      <w:r>
        <w:t>8. Generate a research conclusion</w:t>
      </w:r>
    </w:p>
    <w:p>
      <w:r>
        <w:t>Category: Research</w:t>
      </w:r>
    </w:p>
    <w:p>
      <w:r>
        <w:t>Write a conclusion section for a research paper about {topic}. Recap the findings, implications, and future directions.</w:t>
      </w:r>
    </w:p>
    <w:p>
      <w:pPr>
        <w:pStyle w:val="Heading2"/>
      </w:pPr>
      <w:r>
        <w:t>9. Proofread and enhance research text</w:t>
      </w:r>
    </w:p>
    <w:p>
      <w:r>
        <w:t>Category: Research</w:t>
      </w:r>
    </w:p>
    <w:p>
      <w:r>
        <w:t>Proofread and improve the following academic text for clarity, grammar, and formal tone: {input}.</w:t>
      </w:r>
    </w:p>
    <w:p>
      <w:pPr>
        <w:pStyle w:val="Heading2"/>
      </w:pPr>
      <w:r>
        <w:t>10. Translate abstract to academic English</w:t>
      </w:r>
    </w:p>
    <w:p>
      <w:r>
        <w:t>Category: Research</w:t>
      </w:r>
    </w:p>
    <w:p>
      <w:r>
        <w:t>Translate the following research abstract into high-quality academic English: {input}.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